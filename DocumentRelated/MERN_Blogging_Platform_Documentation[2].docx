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CE783" w14:textId="77777777" w:rsidR="00D64F8B" w:rsidRDefault="00000000">
      <w:pPr>
        <w:pStyle w:val="Title"/>
      </w:pPr>
      <w:r>
        <w:t>MERN Stack Blogging Platform Documentation</w:t>
      </w:r>
    </w:p>
    <w:p w14:paraId="5B1A3247" w14:textId="77777777" w:rsidR="00D64F8B" w:rsidRDefault="00000000">
      <w:r>
        <w:t>Author: [Your Name]</w:t>
      </w:r>
    </w:p>
    <w:p w14:paraId="1707B5A5" w14:textId="77777777" w:rsidR="00D64F8B" w:rsidRDefault="00000000">
      <w:r>
        <w:t>Date: [Submission Date]</w:t>
      </w:r>
    </w:p>
    <w:p w14:paraId="1DD04B58" w14:textId="77777777" w:rsidR="00D64F8B" w:rsidRDefault="00000000">
      <w:pPr>
        <w:pStyle w:val="Heading1"/>
      </w:pPr>
      <w:r>
        <w:t>1. Introduction</w:t>
      </w:r>
    </w:p>
    <w:p w14:paraId="5AE71E9F" w14:textId="77777777" w:rsidR="00D64F8B" w:rsidRDefault="00000000">
      <w:pPr>
        <w:pStyle w:val="Heading2"/>
      </w:pPr>
      <w:r>
        <w:t>1.1 Project Overview</w:t>
      </w:r>
    </w:p>
    <w:p w14:paraId="6F8EA7AE" w14:textId="77777777" w:rsidR="00D64F8B" w:rsidRDefault="00000000">
      <w:r>
        <w:t>A full-stack blogging platform built using:</w:t>
      </w:r>
      <w:r>
        <w:br/>
        <w:t>- MongoDB (Database)</w:t>
      </w:r>
      <w:r>
        <w:br/>
        <w:t>- Express.js (Backend API)</w:t>
      </w:r>
      <w:r>
        <w:br/>
        <w:t>- React.js (Frontend)</w:t>
      </w:r>
      <w:r>
        <w:br/>
        <w:t>- Node.js (Server)</w:t>
      </w:r>
      <w:r>
        <w:br/>
      </w:r>
    </w:p>
    <w:p w14:paraId="4EC3A9F5" w14:textId="77777777" w:rsidR="00D64F8B" w:rsidRDefault="00000000">
      <w:pPr>
        <w:pStyle w:val="Heading2"/>
      </w:pPr>
      <w:r>
        <w:t>1.2 Features</w:t>
      </w:r>
    </w:p>
    <w:p w14:paraId="435BFDA3" w14:textId="77777777" w:rsidR="00D64F8B" w:rsidRDefault="00000000">
      <w:r>
        <w:t>- User authentication (Signup/Login with JWT)</w:t>
      </w:r>
      <w:r>
        <w:br/>
        <w:t>- Role-based access (Admin, Author, Reader)</w:t>
      </w:r>
      <w:r>
        <w:br/>
        <w:t>- Create, read, update, and delete (CRUD) blog posts</w:t>
      </w:r>
      <w:r>
        <w:br/>
        <w:t>- Commenting system</w:t>
      </w:r>
      <w:r>
        <w:br/>
      </w:r>
    </w:p>
    <w:p w14:paraId="3B1E23B1" w14:textId="77777777" w:rsidR="00D64F8B" w:rsidRDefault="00000000">
      <w:pPr>
        <w:pStyle w:val="Heading1"/>
      </w:pPr>
      <w:r>
        <w:t>2. Setup Instructions</w:t>
      </w:r>
    </w:p>
    <w:p w14:paraId="0E4C101A" w14:textId="77777777" w:rsidR="00D64F8B" w:rsidRDefault="00000000">
      <w:pPr>
        <w:pStyle w:val="Heading2"/>
      </w:pPr>
      <w:r>
        <w:t>2.1 Backend Setup</w:t>
      </w:r>
    </w:p>
    <w:p w14:paraId="17125DE9" w14:textId="77777777" w:rsidR="00D64F8B" w:rsidRDefault="00000000">
      <w:r>
        <w:t>1. Install dependencies:</w:t>
      </w:r>
      <w:r>
        <w:br/>
        <w:t>```</w:t>
      </w:r>
      <w:r>
        <w:br/>
        <w:t>cd backend</w:t>
      </w:r>
      <w:r>
        <w:br/>
        <w:t>npm install</w:t>
      </w:r>
      <w:r>
        <w:br/>
        <w:t>```</w:t>
      </w:r>
      <w:r>
        <w:br/>
      </w:r>
      <w:r>
        <w:br/>
        <w:t>2. Set up environment variables (.env):</w:t>
      </w:r>
      <w:r>
        <w:br/>
        <w:t>```</w:t>
      </w:r>
      <w:r>
        <w:br/>
        <w:t>MONGO_URI=your_mongodb_connection_string</w:t>
      </w:r>
      <w:r>
        <w:br/>
        <w:t>JWT_SECRET=your_jwt_secret_key</w:t>
      </w:r>
      <w:r>
        <w:br/>
        <w:t>PORT=5000</w:t>
      </w:r>
      <w:r>
        <w:br/>
        <w:t>```</w:t>
      </w:r>
      <w:r>
        <w:br/>
      </w:r>
      <w:r>
        <w:lastRenderedPageBreak/>
        <w:br/>
        <w:t>3. Run the server:</w:t>
      </w:r>
      <w:r>
        <w:br/>
        <w:t>```</w:t>
      </w:r>
      <w:r>
        <w:br/>
        <w:t>npm start</w:t>
      </w:r>
      <w:r>
        <w:br/>
      </w:r>
    </w:p>
    <w:p w14:paraId="36A96A6B" w14:textId="77777777" w:rsidR="00D64F8B" w:rsidRDefault="00000000">
      <w:pPr>
        <w:pStyle w:val="Heading2"/>
      </w:pPr>
      <w:r>
        <w:t>2.2 Frontend Setup</w:t>
      </w:r>
    </w:p>
    <w:p w14:paraId="1C645C3F" w14:textId="77777777" w:rsidR="00D64F8B" w:rsidRDefault="00000000">
      <w:r>
        <w:t>1. Install dependencies:</w:t>
      </w:r>
      <w:r>
        <w:br/>
        <w:t>```</w:t>
      </w:r>
      <w:r>
        <w:br/>
        <w:t>cd frontend</w:t>
      </w:r>
      <w:r>
        <w:br/>
        <w:t>npm install</w:t>
      </w:r>
      <w:r>
        <w:br/>
        <w:t>```</w:t>
      </w:r>
      <w:r>
        <w:br/>
      </w:r>
      <w:r>
        <w:br/>
        <w:t>2. Run the React app:</w:t>
      </w:r>
      <w:r>
        <w:br/>
        <w:t>```</w:t>
      </w:r>
      <w:r>
        <w:br/>
        <w:t>npm start</w:t>
      </w:r>
      <w:r>
        <w:br/>
        <w:t>```</w:t>
      </w:r>
      <w:r>
        <w:br/>
      </w:r>
    </w:p>
    <w:p w14:paraId="51339A67" w14:textId="77777777" w:rsidR="00D64F8B" w:rsidRDefault="00000000">
      <w:pPr>
        <w:pStyle w:val="Heading1"/>
      </w:pPr>
      <w:r>
        <w:t>3. API Documentation</w:t>
      </w:r>
    </w:p>
    <w:p w14:paraId="43B74021" w14:textId="77777777" w:rsidR="00D64F8B" w:rsidRDefault="00000000">
      <w:pPr>
        <w:pStyle w:val="Heading2"/>
      </w:pPr>
      <w:r>
        <w:t>3.1 Authentication Endpoints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64F8B" w14:paraId="08554607" w14:textId="77777777">
        <w:tc>
          <w:tcPr>
            <w:tcW w:w="2160" w:type="dxa"/>
          </w:tcPr>
          <w:p w14:paraId="6823FC3D" w14:textId="77777777" w:rsidR="00D64F8B" w:rsidRDefault="00000000">
            <w:r>
              <w:t>Endpoint</w:t>
            </w:r>
          </w:p>
        </w:tc>
        <w:tc>
          <w:tcPr>
            <w:tcW w:w="2160" w:type="dxa"/>
          </w:tcPr>
          <w:p w14:paraId="4790B096" w14:textId="77777777" w:rsidR="00D64F8B" w:rsidRDefault="00000000">
            <w:r>
              <w:t>Method</w:t>
            </w:r>
          </w:p>
        </w:tc>
        <w:tc>
          <w:tcPr>
            <w:tcW w:w="2160" w:type="dxa"/>
          </w:tcPr>
          <w:p w14:paraId="14D35112" w14:textId="77777777" w:rsidR="00D64F8B" w:rsidRDefault="00000000">
            <w:r>
              <w:t>Description</w:t>
            </w:r>
          </w:p>
        </w:tc>
        <w:tc>
          <w:tcPr>
            <w:tcW w:w="2160" w:type="dxa"/>
          </w:tcPr>
          <w:p w14:paraId="09D9EC92" w14:textId="77777777" w:rsidR="00D64F8B" w:rsidRDefault="00000000">
            <w:r>
              <w:t>Access</w:t>
            </w:r>
          </w:p>
        </w:tc>
      </w:tr>
      <w:tr w:rsidR="00D64F8B" w14:paraId="6143D84E" w14:textId="77777777">
        <w:tc>
          <w:tcPr>
            <w:tcW w:w="2160" w:type="dxa"/>
          </w:tcPr>
          <w:p w14:paraId="4A6C3BBB" w14:textId="77777777" w:rsidR="00D64F8B" w:rsidRDefault="00000000">
            <w:r>
              <w:t>/api/auth/signup</w:t>
            </w:r>
          </w:p>
        </w:tc>
        <w:tc>
          <w:tcPr>
            <w:tcW w:w="2160" w:type="dxa"/>
          </w:tcPr>
          <w:p w14:paraId="353C4FD3" w14:textId="77777777" w:rsidR="00D64F8B" w:rsidRDefault="00000000">
            <w:r>
              <w:t>POST</w:t>
            </w:r>
          </w:p>
        </w:tc>
        <w:tc>
          <w:tcPr>
            <w:tcW w:w="2160" w:type="dxa"/>
          </w:tcPr>
          <w:p w14:paraId="65CF11CA" w14:textId="77777777" w:rsidR="00D64F8B" w:rsidRDefault="00000000">
            <w:r>
              <w:t>Register a new user</w:t>
            </w:r>
          </w:p>
        </w:tc>
        <w:tc>
          <w:tcPr>
            <w:tcW w:w="2160" w:type="dxa"/>
          </w:tcPr>
          <w:p w14:paraId="53EA5ECE" w14:textId="77777777" w:rsidR="00D64F8B" w:rsidRDefault="00000000">
            <w:r>
              <w:t>Public</w:t>
            </w:r>
          </w:p>
        </w:tc>
      </w:tr>
      <w:tr w:rsidR="00D64F8B" w14:paraId="00CC686B" w14:textId="77777777">
        <w:tc>
          <w:tcPr>
            <w:tcW w:w="2160" w:type="dxa"/>
          </w:tcPr>
          <w:p w14:paraId="02CE0F84" w14:textId="77777777" w:rsidR="00D64F8B" w:rsidRDefault="00000000">
            <w:r>
              <w:t>/api/auth/login</w:t>
            </w:r>
          </w:p>
        </w:tc>
        <w:tc>
          <w:tcPr>
            <w:tcW w:w="2160" w:type="dxa"/>
          </w:tcPr>
          <w:p w14:paraId="3635F300" w14:textId="77777777" w:rsidR="00D64F8B" w:rsidRDefault="00000000">
            <w:r>
              <w:t>POST</w:t>
            </w:r>
          </w:p>
        </w:tc>
        <w:tc>
          <w:tcPr>
            <w:tcW w:w="2160" w:type="dxa"/>
          </w:tcPr>
          <w:p w14:paraId="4EB81BBF" w14:textId="77777777" w:rsidR="00D64F8B" w:rsidRDefault="00000000">
            <w:r>
              <w:t>Log in a user (returns JWT)</w:t>
            </w:r>
          </w:p>
        </w:tc>
        <w:tc>
          <w:tcPr>
            <w:tcW w:w="2160" w:type="dxa"/>
          </w:tcPr>
          <w:p w14:paraId="080D4994" w14:textId="77777777" w:rsidR="00D64F8B" w:rsidRDefault="00000000">
            <w:r>
              <w:t>Public</w:t>
            </w:r>
          </w:p>
        </w:tc>
      </w:tr>
      <w:tr w:rsidR="00D64F8B" w14:paraId="0D7B01F7" w14:textId="77777777">
        <w:tc>
          <w:tcPr>
            <w:tcW w:w="2160" w:type="dxa"/>
          </w:tcPr>
          <w:p w14:paraId="3CCE8672" w14:textId="77777777" w:rsidR="00D64F8B" w:rsidRDefault="00000000">
            <w:r>
              <w:t>/api/auth/me</w:t>
            </w:r>
          </w:p>
        </w:tc>
        <w:tc>
          <w:tcPr>
            <w:tcW w:w="2160" w:type="dxa"/>
          </w:tcPr>
          <w:p w14:paraId="5A089862" w14:textId="77777777" w:rsidR="00D64F8B" w:rsidRDefault="00000000">
            <w:r>
              <w:t>GET</w:t>
            </w:r>
          </w:p>
        </w:tc>
        <w:tc>
          <w:tcPr>
            <w:tcW w:w="2160" w:type="dxa"/>
          </w:tcPr>
          <w:p w14:paraId="16CACC28" w14:textId="77777777" w:rsidR="00D64F8B" w:rsidRDefault="00000000">
            <w:r>
              <w:t>Get logged-in user details</w:t>
            </w:r>
          </w:p>
        </w:tc>
        <w:tc>
          <w:tcPr>
            <w:tcW w:w="2160" w:type="dxa"/>
          </w:tcPr>
          <w:p w14:paraId="7D06EB3A" w14:textId="77777777" w:rsidR="00D64F8B" w:rsidRDefault="00000000">
            <w:r>
              <w:t>Private (JWT)</w:t>
            </w:r>
          </w:p>
        </w:tc>
      </w:tr>
    </w:tbl>
    <w:p w14:paraId="430717CE" w14:textId="77777777" w:rsidR="00D64F8B" w:rsidRDefault="00000000">
      <w:pPr>
        <w:pStyle w:val="Heading2"/>
      </w:pPr>
      <w:r>
        <w:t>3.2 Blog Post Endpoints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64F8B" w14:paraId="656879D2" w14:textId="77777777">
        <w:tc>
          <w:tcPr>
            <w:tcW w:w="2160" w:type="dxa"/>
          </w:tcPr>
          <w:p w14:paraId="022900B9" w14:textId="77777777" w:rsidR="00D64F8B" w:rsidRDefault="00000000">
            <w:r>
              <w:t>Endpoint</w:t>
            </w:r>
          </w:p>
        </w:tc>
        <w:tc>
          <w:tcPr>
            <w:tcW w:w="2160" w:type="dxa"/>
          </w:tcPr>
          <w:p w14:paraId="7A0D663C" w14:textId="77777777" w:rsidR="00D64F8B" w:rsidRDefault="00000000">
            <w:r>
              <w:t>Method</w:t>
            </w:r>
          </w:p>
        </w:tc>
        <w:tc>
          <w:tcPr>
            <w:tcW w:w="2160" w:type="dxa"/>
          </w:tcPr>
          <w:p w14:paraId="6F18125E" w14:textId="77777777" w:rsidR="00D64F8B" w:rsidRDefault="00000000">
            <w:r>
              <w:t>Description</w:t>
            </w:r>
          </w:p>
        </w:tc>
        <w:tc>
          <w:tcPr>
            <w:tcW w:w="2160" w:type="dxa"/>
          </w:tcPr>
          <w:p w14:paraId="098599C3" w14:textId="77777777" w:rsidR="00D64F8B" w:rsidRDefault="00000000">
            <w:r>
              <w:t>Access</w:t>
            </w:r>
          </w:p>
        </w:tc>
      </w:tr>
      <w:tr w:rsidR="00D64F8B" w14:paraId="1A75703E" w14:textId="77777777">
        <w:tc>
          <w:tcPr>
            <w:tcW w:w="2160" w:type="dxa"/>
          </w:tcPr>
          <w:p w14:paraId="74165F07" w14:textId="77777777" w:rsidR="00D64F8B" w:rsidRDefault="00000000">
            <w:r>
              <w:t>/api/posts</w:t>
            </w:r>
          </w:p>
        </w:tc>
        <w:tc>
          <w:tcPr>
            <w:tcW w:w="2160" w:type="dxa"/>
          </w:tcPr>
          <w:p w14:paraId="19488568" w14:textId="77777777" w:rsidR="00D64F8B" w:rsidRDefault="00000000">
            <w:r>
              <w:t>POST</w:t>
            </w:r>
          </w:p>
        </w:tc>
        <w:tc>
          <w:tcPr>
            <w:tcW w:w="2160" w:type="dxa"/>
          </w:tcPr>
          <w:p w14:paraId="0E32B5FC" w14:textId="77777777" w:rsidR="00D64F8B" w:rsidRDefault="00000000">
            <w:r>
              <w:t>Create a new blog post</w:t>
            </w:r>
          </w:p>
        </w:tc>
        <w:tc>
          <w:tcPr>
            <w:tcW w:w="2160" w:type="dxa"/>
          </w:tcPr>
          <w:p w14:paraId="4A7C37CC" w14:textId="77777777" w:rsidR="00D64F8B" w:rsidRDefault="00000000">
            <w:r>
              <w:t>Author/Admin</w:t>
            </w:r>
          </w:p>
        </w:tc>
      </w:tr>
      <w:tr w:rsidR="00D64F8B" w14:paraId="5159205E" w14:textId="77777777">
        <w:tc>
          <w:tcPr>
            <w:tcW w:w="2160" w:type="dxa"/>
          </w:tcPr>
          <w:p w14:paraId="265FB9EA" w14:textId="77777777" w:rsidR="00D64F8B" w:rsidRDefault="00000000">
            <w:r>
              <w:t>/api/posts</w:t>
            </w:r>
          </w:p>
        </w:tc>
        <w:tc>
          <w:tcPr>
            <w:tcW w:w="2160" w:type="dxa"/>
          </w:tcPr>
          <w:p w14:paraId="416C131C" w14:textId="77777777" w:rsidR="00D64F8B" w:rsidRDefault="00000000">
            <w:r>
              <w:t>GET</w:t>
            </w:r>
          </w:p>
        </w:tc>
        <w:tc>
          <w:tcPr>
            <w:tcW w:w="2160" w:type="dxa"/>
          </w:tcPr>
          <w:p w14:paraId="6A25EF7D" w14:textId="77777777" w:rsidR="00D64F8B" w:rsidRDefault="00000000">
            <w:r>
              <w:t>Get all blog posts</w:t>
            </w:r>
          </w:p>
        </w:tc>
        <w:tc>
          <w:tcPr>
            <w:tcW w:w="2160" w:type="dxa"/>
          </w:tcPr>
          <w:p w14:paraId="4C6171D7" w14:textId="77777777" w:rsidR="00D64F8B" w:rsidRDefault="00000000">
            <w:r>
              <w:t>Public</w:t>
            </w:r>
          </w:p>
        </w:tc>
      </w:tr>
      <w:tr w:rsidR="00D64F8B" w14:paraId="79AA55C4" w14:textId="77777777">
        <w:tc>
          <w:tcPr>
            <w:tcW w:w="2160" w:type="dxa"/>
          </w:tcPr>
          <w:p w14:paraId="633B9920" w14:textId="77777777" w:rsidR="00D64F8B" w:rsidRDefault="00000000">
            <w:r>
              <w:t>/api/posts/:id</w:t>
            </w:r>
          </w:p>
        </w:tc>
        <w:tc>
          <w:tcPr>
            <w:tcW w:w="2160" w:type="dxa"/>
          </w:tcPr>
          <w:p w14:paraId="006E5ECF" w14:textId="77777777" w:rsidR="00D64F8B" w:rsidRDefault="00000000">
            <w:r>
              <w:t>PUT</w:t>
            </w:r>
          </w:p>
        </w:tc>
        <w:tc>
          <w:tcPr>
            <w:tcW w:w="2160" w:type="dxa"/>
          </w:tcPr>
          <w:p w14:paraId="2537DA2E" w14:textId="77777777" w:rsidR="00D64F8B" w:rsidRDefault="00000000">
            <w:r>
              <w:t>Update a blog post</w:t>
            </w:r>
          </w:p>
        </w:tc>
        <w:tc>
          <w:tcPr>
            <w:tcW w:w="2160" w:type="dxa"/>
          </w:tcPr>
          <w:p w14:paraId="6AB9EC47" w14:textId="77777777" w:rsidR="00D64F8B" w:rsidRDefault="00000000">
            <w:r>
              <w:t>Author/Admin</w:t>
            </w:r>
          </w:p>
        </w:tc>
      </w:tr>
      <w:tr w:rsidR="00D64F8B" w14:paraId="05B796C8" w14:textId="77777777">
        <w:tc>
          <w:tcPr>
            <w:tcW w:w="2160" w:type="dxa"/>
          </w:tcPr>
          <w:p w14:paraId="16A92D00" w14:textId="77777777" w:rsidR="00D64F8B" w:rsidRDefault="00000000">
            <w:r>
              <w:t>/api/posts/:id</w:t>
            </w:r>
          </w:p>
        </w:tc>
        <w:tc>
          <w:tcPr>
            <w:tcW w:w="2160" w:type="dxa"/>
          </w:tcPr>
          <w:p w14:paraId="733028F2" w14:textId="77777777" w:rsidR="00D64F8B" w:rsidRDefault="00000000">
            <w:r>
              <w:t>DELETE</w:t>
            </w:r>
          </w:p>
        </w:tc>
        <w:tc>
          <w:tcPr>
            <w:tcW w:w="2160" w:type="dxa"/>
          </w:tcPr>
          <w:p w14:paraId="199FC4DA" w14:textId="77777777" w:rsidR="00D64F8B" w:rsidRDefault="00000000">
            <w:r>
              <w:t>Delete a blog post</w:t>
            </w:r>
          </w:p>
        </w:tc>
        <w:tc>
          <w:tcPr>
            <w:tcW w:w="2160" w:type="dxa"/>
          </w:tcPr>
          <w:p w14:paraId="214F9944" w14:textId="77777777" w:rsidR="00D64F8B" w:rsidRDefault="00000000">
            <w:r>
              <w:t>Author/Admin</w:t>
            </w:r>
          </w:p>
        </w:tc>
      </w:tr>
    </w:tbl>
    <w:p w14:paraId="6F20184C" w14:textId="77777777" w:rsidR="00D64F8B" w:rsidRDefault="00000000">
      <w:pPr>
        <w:pStyle w:val="Heading2"/>
      </w:pPr>
      <w:r>
        <w:lastRenderedPageBreak/>
        <w:t>3.3 Comment Endpoints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2"/>
        <w:gridCol w:w="1883"/>
        <w:gridCol w:w="1959"/>
        <w:gridCol w:w="2136"/>
      </w:tblGrid>
      <w:tr w:rsidR="00D64F8B" w14:paraId="531DBABF" w14:textId="77777777">
        <w:tc>
          <w:tcPr>
            <w:tcW w:w="2160" w:type="dxa"/>
          </w:tcPr>
          <w:p w14:paraId="3D510ACE" w14:textId="77777777" w:rsidR="00D64F8B" w:rsidRDefault="00000000">
            <w:r>
              <w:t>Endpoint</w:t>
            </w:r>
          </w:p>
        </w:tc>
        <w:tc>
          <w:tcPr>
            <w:tcW w:w="2160" w:type="dxa"/>
          </w:tcPr>
          <w:p w14:paraId="69184997" w14:textId="77777777" w:rsidR="00D64F8B" w:rsidRDefault="00000000">
            <w:r>
              <w:t>Method</w:t>
            </w:r>
          </w:p>
        </w:tc>
        <w:tc>
          <w:tcPr>
            <w:tcW w:w="2160" w:type="dxa"/>
          </w:tcPr>
          <w:p w14:paraId="63CC0E01" w14:textId="77777777" w:rsidR="00D64F8B" w:rsidRDefault="00000000">
            <w:r>
              <w:t>Description</w:t>
            </w:r>
          </w:p>
        </w:tc>
        <w:tc>
          <w:tcPr>
            <w:tcW w:w="2160" w:type="dxa"/>
          </w:tcPr>
          <w:p w14:paraId="264228A3" w14:textId="77777777" w:rsidR="00D64F8B" w:rsidRDefault="00000000">
            <w:r>
              <w:t>Access</w:t>
            </w:r>
          </w:p>
        </w:tc>
      </w:tr>
      <w:tr w:rsidR="00D64F8B" w14:paraId="59461952" w14:textId="77777777">
        <w:tc>
          <w:tcPr>
            <w:tcW w:w="2160" w:type="dxa"/>
          </w:tcPr>
          <w:p w14:paraId="369220CE" w14:textId="77777777" w:rsidR="00D64F8B" w:rsidRDefault="00000000">
            <w:r>
              <w:t>/api/posts/:id/comments</w:t>
            </w:r>
          </w:p>
        </w:tc>
        <w:tc>
          <w:tcPr>
            <w:tcW w:w="2160" w:type="dxa"/>
          </w:tcPr>
          <w:p w14:paraId="1F015C80" w14:textId="77777777" w:rsidR="00D64F8B" w:rsidRDefault="00000000">
            <w:r>
              <w:t>POST</w:t>
            </w:r>
          </w:p>
        </w:tc>
        <w:tc>
          <w:tcPr>
            <w:tcW w:w="2160" w:type="dxa"/>
          </w:tcPr>
          <w:p w14:paraId="12464FED" w14:textId="77777777" w:rsidR="00D64F8B" w:rsidRDefault="00000000">
            <w:r>
              <w:t>Add a comment</w:t>
            </w:r>
          </w:p>
        </w:tc>
        <w:tc>
          <w:tcPr>
            <w:tcW w:w="2160" w:type="dxa"/>
          </w:tcPr>
          <w:p w14:paraId="2E74FE22" w14:textId="77777777" w:rsidR="00D64F8B" w:rsidRDefault="00000000">
            <w:r>
              <w:t>Logged-in users</w:t>
            </w:r>
          </w:p>
        </w:tc>
      </w:tr>
      <w:tr w:rsidR="00D64F8B" w14:paraId="20A2B2CF" w14:textId="77777777">
        <w:tc>
          <w:tcPr>
            <w:tcW w:w="2160" w:type="dxa"/>
          </w:tcPr>
          <w:p w14:paraId="714636C1" w14:textId="77777777" w:rsidR="00D64F8B" w:rsidRDefault="00000000">
            <w:r>
              <w:t>/api/comments/:id</w:t>
            </w:r>
          </w:p>
        </w:tc>
        <w:tc>
          <w:tcPr>
            <w:tcW w:w="2160" w:type="dxa"/>
          </w:tcPr>
          <w:p w14:paraId="2DAF6D65" w14:textId="77777777" w:rsidR="00D64F8B" w:rsidRDefault="00000000">
            <w:r>
              <w:t>DELETE</w:t>
            </w:r>
          </w:p>
        </w:tc>
        <w:tc>
          <w:tcPr>
            <w:tcW w:w="2160" w:type="dxa"/>
          </w:tcPr>
          <w:p w14:paraId="3E048918" w14:textId="77777777" w:rsidR="00D64F8B" w:rsidRDefault="00000000">
            <w:r>
              <w:t>Delete a comment</w:t>
            </w:r>
          </w:p>
        </w:tc>
        <w:tc>
          <w:tcPr>
            <w:tcW w:w="2160" w:type="dxa"/>
          </w:tcPr>
          <w:p w14:paraId="4F0C298C" w14:textId="77777777" w:rsidR="00D64F8B" w:rsidRDefault="00000000">
            <w:r>
              <w:t>Admin/Commenter</w:t>
            </w:r>
          </w:p>
        </w:tc>
      </w:tr>
    </w:tbl>
    <w:p w14:paraId="1CB2659A" w14:textId="77777777" w:rsidR="00D64F8B" w:rsidRDefault="00000000">
      <w:pPr>
        <w:pStyle w:val="Heading1"/>
      </w:pPr>
      <w:r>
        <w:t>4. Database Schema</w:t>
      </w:r>
    </w:p>
    <w:p w14:paraId="02F0737B" w14:textId="77777777" w:rsidR="00D64F8B" w:rsidRDefault="00000000">
      <w:pPr>
        <w:pStyle w:val="Heading2"/>
      </w:pPr>
      <w:r>
        <w:t>4.1 User Model</w:t>
      </w:r>
    </w:p>
    <w:p w14:paraId="5D8AE171" w14:textId="77777777" w:rsidR="00D64F8B" w:rsidRDefault="00000000">
      <w:r>
        <w:t>{</w:t>
      </w:r>
      <w:r>
        <w:br/>
        <w:t xml:space="preserve">  _id: ObjectId,</w:t>
      </w:r>
      <w:r>
        <w:br/>
        <w:t xml:space="preserve">  name: String,</w:t>
      </w:r>
      <w:r>
        <w:br/>
        <w:t xml:space="preserve">  email: String (unique),</w:t>
      </w:r>
      <w:r>
        <w:br/>
        <w:t xml:space="preserve">  password: String (hashed),</w:t>
      </w:r>
      <w:r>
        <w:br/>
        <w:t xml:space="preserve">  role: String (enum: ["admin", "author", "reader"])</w:t>
      </w:r>
      <w:r>
        <w:br/>
        <w:t>}</w:t>
      </w:r>
      <w:r>
        <w:br/>
      </w:r>
    </w:p>
    <w:p w14:paraId="33F788E4" w14:textId="77777777" w:rsidR="00D64F8B" w:rsidRDefault="00000000">
      <w:pPr>
        <w:pStyle w:val="Heading2"/>
      </w:pPr>
      <w:r>
        <w:t>4.2 Post Model</w:t>
      </w:r>
    </w:p>
    <w:p w14:paraId="3A4B5F55" w14:textId="77777777" w:rsidR="00D64F8B" w:rsidRDefault="00000000">
      <w:r>
        <w:t>{</w:t>
      </w:r>
      <w:r>
        <w:br/>
        <w:t xml:space="preserve">  _id: ObjectId,</w:t>
      </w:r>
      <w:r>
        <w:br/>
        <w:t xml:space="preserve">  title: String,</w:t>
      </w:r>
      <w:r>
        <w:br/>
        <w:t xml:space="preserve">  content: String,</w:t>
      </w:r>
      <w:r>
        <w:br/>
        <w:t xml:space="preserve">  author: { userId: ObjectId, name: String },</w:t>
      </w:r>
      <w:r>
        <w:br/>
        <w:t xml:space="preserve">  tags: [String],</w:t>
      </w:r>
      <w:r>
        <w:br/>
        <w:t xml:space="preserve">  comments: [{</w:t>
      </w:r>
      <w:r>
        <w:br/>
        <w:t xml:space="preserve">    text: String,</w:t>
      </w:r>
      <w:r>
        <w:br/>
        <w:t xml:space="preserve">    user: { userId: ObjectId, name: String },</w:t>
      </w:r>
      <w:r>
        <w:br/>
        <w:t xml:space="preserve">    createdAt: Date</w:t>
      </w:r>
      <w:r>
        <w:br/>
        <w:t xml:space="preserve">  }]</w:t>
      </w:r>
      <w:r>
        <w:br/>
        <w:t>}</w:t>
      </w:r>
      <w:r>
        <w:br/>
      </w:r>
    </w:p>
    <w:p w14:paraId="789504CF" w14:textId="77777777" w:rsidR="00D64F8B" w:rsidRDefault="00000000">
      <w:pPr>
        <w:pStyle w:val="Heading1"/>
      </w:pPr>
      <w:r>
        <w:t>5. Screenshots</w:t>
      </w:r>
    </w:p>
    <w:p w14:paraId="07E67D9A" w14:textId="77777777" w:rsidR="00D64F8B" w:rsidRDefault="00000000">
      <w:r>
        <w:t>(Insert screenshots of your application here)</w:t>
      </w:r>
      <w:r>
        <w:br/>
        <w:t>1. Homepage – List of all blog posts</w:t>
      </w:r>
      <w:r>
        <w:br/>
        <w:t>2. Login Page – User authentication</w:t>
      </w:r>
      <w:r>
        <w:br/>
        <w:t>3. Dashboard – User’s posts (for authors/admins)</w:t>
      </w:r>
      <w:r>
        <w:br/>
        <w:t>4. Admin Panel – Manage users/posts</w:t>
      </w:r>
      <w:r>
        <w:br/>
      </w:r>
    </w:p>
    <w:p w14:paraId="306D2EEC" w14:textId="77777777" w:rsidR="00D64F8B" w:rsidRDefault="00000000">
      <w:pPr>
        <w:pStyle w:val="Heading1"/>
      </w:pPr>
      <w:r>
        <w:lastRenderedPageBreak/>
        <w:t>6. Postman Collection</w:t>
      </w:r>
    </w:p>
    <w:p w14:paraId="67ADF37E" w14:textId="77777777" w:rsidR="00D64F8B" w:rsidRDefault="00000000">
      <w:r>
        <w:t>- Import the provided Postman Collection (BloggingPlatform.postman_collection.json) to test all APIs.</w:t>
      </w:r>
      <w:r>
        <w:br/>
        <w:t>- Includes sample requests for:</w:t>
      </w:r>
      <w:r>
        <w:br/>
        <w:t xml:space="preserve">  - User registration/login</w:t>
      </w:r>
      <w:r>
        <w:br/>
        <w:t xml:space="preserve">  - Creating/deleting posts</w:t>
      </w:r>
      <w:r>
        <w:br/>
        <w:t xml:space="preserve">  - Adding comments</w:t>
      </w:r>
      <w:r>
        <w:br/>
      </w:r>
    </w:p>
    <w:p w14:paraId="176307DC" w14:textId="77777777" w:rsidR="00D64F8B" w:rsidRDefault="00000000">
      <w:pPr>
        <w:pStyle w:val="Heading1"/>
      </w:pPr>
      <w:r>
        <w:t>7. Conclusion</w:t>
      </w:r>
    </w:p>
    <w:p w14:paraId="4D3149A7" w14:textId="77777777" w:rsidR="00D64F8B" w:rsidRDefault="00000000">
      <w:pPr>
        <w:pStyle w:val="Heading2"/>
      </w:pPr>
      <w:r>
        <w:t>7.1 Challenges Faced</w:t>
      </w:r>
    </w:p>
    <w:p w14:paraId="76E3777D" w14:textId="77777777" w:rsidR="00D64F8B" w:rsidRDefault="00000000">
      <w:r>
        <w:t>- Implementing JWT authentication</w:t>
      </w:r>
      <w:r>
        <w:br/>
        <w:t>- Role-based access control logic</w:t>
      </w:r>
      <w:r>
        <w:br/>
      </w:r>
    </w:p>
    <w:p w14:paraId="0F6BDEDD" w14:textId="77777777" w:rsidR="00D64F8B" w:rsidRDefault="00000000">
      <w:pPr>
        <w:pStyle w:val="Heading2"/>
      </w:pPr>
      <w:r>
        <w:t>7.2 Future Improvements</w:t>
      </w:r>
    </w:p>
    <w:p w14:paraId="38517FDB" w14:textId="77777777" w:rsidR="00D64F8B" w:rsidRDefault="00000000">
      <w:r>
        <w:t>- Adding user profiles</w:t>
      </w:r>
      <w:r>
        <w:br/>
        <w:t>- Implementing likes/dislikes on posts</w:t>
      </w:r>
      <w:r>
        <w:br/>
      </w:r>
    </w:p>
    <w:p w14:paraId="29A2B78C" w14:textId="5BAF9A75" w:rsidR="00D64F8B" w:rsidRDefault="00000000">
      <w:r>
        <w:t>GitHub Repository: [</w:t>
      </w:r>
      <w:r w:rsidR="00EB6E65" w:rsidRPr="00EB6E65">
        <w:rPr>
          <w:color w:val="1F497D" w:themeColor="text2"/>
        </w:rPr>
        <w:t>https://github.com/omkarsinghoks/MERN-Blog-Api-Backend</w:t>
      </w:r>
      <w:r>
        <w:t>]</w:t>
      </w:r>
      <w:r>
        <w:br/>
        <w:t>Submitted By: [</w:t>
      </w:r>
      <w:r w:rsidR="00EB6E65">
        <w:t>Omkar Singh</w:t>
      </w:r>
      <w:r>
        <w:t>]</w:t>
      </w:r>
      <w:r>
        <w:br/>
      </w:r>
    </w:p>
    <w:sectPr w:rsidR="00D64F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182742">
    <w:abstractNumId w:val="8"/>
  </w:num>
  <w:num w:numId="2" w16cid:durableId="526255656">
    <w:abstractNumId w:val="6"/>
  </w:num>
  <w:num w:numId="3" w16cid:durableId="1289705687">
    <w:abstractNumId w:val="5"/>
  </w:num>
  <w:num w:numId="4" w16cid:durableId="1915777870">
    <w:abstractNumId w:val="4"/>
  </w:num>
  <w:num w:numId="5" w16cid:durableId="131794840">
    <w:abstractNumId w:val="7"/>
  </w:num>
  <w:num w:numId="6" w16cid:durableId="1105425826">
    <w:abstractNumId w:val="3"/>
  </w:num>
  <w:num w:numId="7" w16cid:durableId="1949388766">
    <w:abstractNumId w:val="2"/>
  </w:num>
  <w:num w:numId="8" w16cid:durableId="1555309588">
    <w:abstractNumId w:val="1"/>
  </w:num>
  <w:num w:numId="9" w16cid:durableId="20140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C2F91"/>
    <w:rsid w:val="00AA1D8D"/>
    <w:rsid w:val="00B47730"/>
    <w:rsid w:val="00CB0664"/>
    <w:rsid w:val="00D64F8B"/>
    <w:rsid w:val="00EB6E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165BF"/>
  <w14:defaultImageDpi w14:val="300"/>
  <w15:docId w15:val="{5184479F-61A4-4212-9A75-3FF948EF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omkar singh</cp:lastModifiedBy>
  <cp:revision>2</cp:revision>
  <dcterms:created xsi:type="dcterms:W3CDTF">2025-06-16T00:05:00Z</dcterms:created>
  <dcterms:modified xsi:type="dcterms:W3CDTF">2025-06-16T00:05:00Z</dcterms:modified>
  <cp:category/>
</cp:coreProperties>
</file>